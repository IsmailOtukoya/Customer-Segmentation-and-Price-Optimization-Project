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Segmentation and Price Optimization Project</w:t>
      </w:r>
    </w:p>
    <w:p>
      <w:pPr>
        <w:pStyle w:val="Heading1"/>
      </w:pPr>
      <w:r>
        <w:t>1. Introduction</w:t>
      </w:r>
    </w:p>
    <w:p>
      <w:r>
        <w:t xml:space="preserve">In this project, we aim to use data-driven techniques to segment customers and optimize pricing strategies. </w:t>
        <w:br/>
        <w:t xml:space="preserve">Customer segmentation helps identify distinct groups within a customer base, while price optimization identifies the best pricing strategy to maximize sales and profit. </w:t>
        <w:br/>
        <w:t xml:space="preserve">The two goals are interrelated because different customer segments may respond differently to price changes. By combining both segmentation and pricing, businesses can </w:t>
        <w:br/>
        <w:t>tailor their pricing strategy for different groups, thereby maximizing profitability.</w:t>
      </w:r>
    </w:p>
    <w:p>
      <w:pPr>
        <w:pStyle w:val="Heading1"/>
      </w:pPr>
      <w:r>
        <w:t>2. Project Objectives</w:t>
      </w:r>
    </w:p>
    <w:p>
      <w:r>
        <w:t>The project has two key objectives:</w:t>
        <w:br/>
        <w:t>1. Customer Segmentation: Identify distinct groups of customers based on their purchasing behavior, demographics, and other relevant factors.</w:t>
        <w:br/>
        <w:t>2. Price Optimization: Predict the sales volume for various pricing and discount scenarios and determine the optimal pricing strategy that maximizes profit.</w:t>
      </w:r>
    </w:p>
    <w:p>
      <w:pPr>
        <w:pStyle w:val="Heading1"/>
      </w:pPr>
      <w:r>
        <w:t>3. Dataset</w:t>
      </w:r>
    </w:p>
    <w:p>
      <w:pPr>
        <w:pStyle w:val="Heading2"/>
      </w:pPr>
      <w:r>
        <w:t>3.1 Data Overview</w:t>
      </w:r>
    </w:p>
    <w:p>
      <w:r>
        <w:t>The dataset used for this project includes customer demographic and transactional features. The key features are:</w:t>
        <w:br/>
        <w:t>- CLV (Customer Lifetime Value): A measure of how much revenue a customer is expected to generate.</w:t>
        <w:br/>
        <w:t>- Average Order Value: The average dollar amount spent by a customer in a transaction.</w:t>
        <w:br/>
        <w:t>- Purchase Frequency: The number of purchases made by the customer over a certain period.</w:t>
        <w:br/>
        <w:t>- Churn Risk: The probability that a customer will stop buying from the business.</w:t>
        <w:br/>
        <w:t>- Price Sensitivity: A measure of how sensitive a customer is to changes in price.</w:t>
        <w:br/>
        <w:t>- Income: The customer's income level.</w:t>
        <w:br/>
        <w:t>- Age: The age of the customer.</w:t>
      </w:r>
    </w:p>
    <w:p>
      <w:pPr>
        <w:pStyle w:val="Heading2"/>
      </w:pPr>
      <w:r>
        <w:t>3.2 Data Preprocessing</w:t>
      </w:r>
    </w:p>
    <w:p>
      <w:r>
        <w:t>The data was preprocessed to handle missing values, normalize numerical features, and encode categorical variables. Some key transformations included:</w:t>
        <w:br/>
        <w:t>- Normalization of continuous variables like CLV, Income, and Average Order Value.</w:t>
        <w:br/>
        <w:t>- Encoding of categorical variables where necessary (e.g., categorical customer groups).</w:t>
      </w:r>
    </w:p>
    <w:p>
      <w:pPr>
        <w:pStyle w:val="Heading1"/>
      </w:pPr>
      <w:r>
        <w:t>4. Methodology</w:t>
      </w:r>
    </w:p>
    <w:p>
      <w:pPr>
        <w:pStyle w:val="Heading2"/>
      </w:pPr>
      <w:r>
        <w:t>4.1 Customer Segmentation</w:t>
      </w:r>
    </w:p>
    <w:p>
      <w:pPr>
        <w:pStyle w:val="Heading3"/>
      </w:pPr>
      <w:r>
        <w:t>4.1.1 Feature Selection</w:t>
      </w:r>
    </w:p>
    <w:p>
      <w:r>
        <w:t>For customer segmentation, we used the following features from the dataset:</w:t>
      </w:r>
    </w:p>
    <w:p>
      <w:pPr/>
      <w:r>
        <w:br/>
        <w:t>features = df_encoded[['CLV', 'Avg_Order_Value', 'Purchase_Frequency',</w:t>
        <w:br/>
        <w:t xml:space="preserve">                       'Transaction_Frequency', 'Churn_Risk', 'Price_Sensitivity', 'Age', 'Income']]</w:t>
        <w:br/>
      </w:r>
    </w:p>
    <w:p>
      <w:pPr>
        <w:pStyle w:val="Heading3"/>
      </w:pPr>
      <w:r>
        <w:t>4.1.2 Clustering</w:t>
      </w:r>
    </w:p>
    <w:p>
      <w:r>
        <w:t xml:space="preserve">We applied the KMeans Clustering algorithm to segment customers into distinct groups. The number of clusters was chosen using the Elbow Method, </w:t>
        <w:br/>
        <w:t>which evaluates how the sum of squared distances (inertia) decreases as the number of clusters increases.</w:t>
      </w:r>
    </w:p>
    <w:p>
      <w:pPr>
        <w:pStyle w:val="Heading3"/>
      </w:pPr>
      <w:r>
        <w:t>4.1.3 Visualization</w:t>
      </w:r>
    </w:p>
    <w:p>
      <w:r>
        <w:t>We used Plotly to visualize the clusters, helping us to explore how the customers are grouped based on their key features.</w:t>
      </w:r>
    </w:p>
    <w:p>
      <w:pPr>
        <w:pStyle w:val="Heading2"/>
      </w:pPr>
      <w:r>
        <w:t>4.2 Price Optimization</w:t>
      </w:r>
    </w:p>
    <w:p>
      <w:pPr>
        <w:pStyle w:val="Heading3"/>
      </w:pPr>
      <w:r>
        <w:t>4.2.1 Price Sensitivity Model</w:t>
      </w:r>
    </w:p>
    <w:p>
      <w:r>
        <w:t xml:space="preserve">In the price optimization phase, we developed a regression model to predict sales volume under different price and discount scenarios. </w:t>
        <w:br/>
        <w:t>The goal was to optimize profit by finding the combination of base price and discount that yields the maximum profit.</w:t>
      </w:r>
    </w:p>
    <w:p>
      <w:pPr>
        <w:pStyle w:val="Heading3"/>
      </w:pPr>
      <w:r>
        <w:t>4.2.2 Features for Prediction</w:t>
      </w:r>
    </w:p>
    <w:p>
      <w:r>
        <w:t>For the price optimization model, we used the following features:</w:t>
        <w:br/>
        <w:t>- Base Price</w:t>
        <w:br/>
        <w:t>- Discount</w:t>
        <w:br/>
        <w:t>- Final Price (calculated as Base Price * (1 - Discount))</w:t>
        <w:br/>
        <w:t>- Competitor Pricing</w:t>
        <w:br/>
        <w:t>- Profit Margin</w:t>
        <w:br/>
        <w:t>- Transaction Frequency</w:t>
        <w:br/>
        <w:t>- Elasticity of Demand</w:t>
      </w:r>
    </w:p>
    <w:p>
      <w:pPr>
        <w:pStyle w:val="Heading3"/>
      </w:pPr>
      <w:r>
        <w:t>4.2.3 Model Training</w:t>
      </w:r>
    </w:p>
    <w:p>
      <w:r>
        <w:t xml:space="preserve">We used a Random Forest Regressor to predict sales volume for each pricing scenario. </w:t>
        <w:br/>
        <w:t>The model was trained using the historical data, and key metrics like Mean Absolute Error (MAE) and R-squared were used to evaluate model performance.</w:t>
      </w:r>
    </w:p>
    <w:p>
      <w:pPr>
        <w:pStyle w:val="Heading3"/>
      </w:pPr>
      <w:r>
        <w:t>4.2.4 Price and Discount Optimization</w:t>
      </w:r>
    </w:p>
    <w:p>
      <w:r>
        <w:t xml:space="preserve">Once the model was trained, we created a grid of price and discount combinations to predict the sales volume and calculate profit for each scenario. </w:t>
        <w:br/>
        <w:t>The goal was to identify the combination of base price and discount that maximizes profit.</w:t>
      </w:r>
    </w:p>
    <w:p>
      <w:pPr>
        <w:pStyle w:val="Heading1"/>
      </w:pPr>
      <w:r>
        <w:t>5. Results</w:t>
      </w:r>
    </w:p>
    <w:p>
      <w:pPr>
        <w:pStyle w:val="Heading2"/>
      </w:pPr>
      <w:r>
        <w:t>5.1 Customer Segmentation Insights</w:t>
      </w:r>
    </w:p>
    <w:p>
      <w:r>
        <w:t xml:space="preserve">Based on the clustering algorithm, we identified five distinct customer segments. These segments were defined by attributes such as CLV, Price Sensitivity, </w:t>
        <w:br/>
        <w:t>and Churn Risk. By analyzing the clusters, we gained insights into which customer groups are more price-sensitive, have higher CLV, or are at risk of churn.</w:t>
      </w:r>
    </w:p>
    <w:p>
      <w:pPr>
        <w:pStyle w:val="Heading2"/>
      </w:pPr>
      <w:r>
        <w:t>5.2 Optimal Pricing Strategy</w:t>
      </w:r>
    </w:p>
    <w:p>
      <w:r>
        <w:t>After running the price optimization model, the results showed that the optimal pricing strategy was:</w:t>
        <w:br/>
        <w:t>- Optimal Base Price: $100.00</w:t>
        <w:br/>
        <w:t>- Optimal Discount: 10%</w:t>
        <w:br/>
        <w:t>- Maximum Profit: $246.48</w:t>
        <w:br/>
        <w:t>- Predicted Sales Volume: 12 units</w:t>
        <w:br/>
        <w:br/>
        <w:t xml:space="preserve">An example scenario was created where the company was offering a 10% discount on a base price of $100. Under this pricing strategy, the predicted sales volume was 12 units, </w:t>
        <w:br/>
        <w:t>and the total profit generated was $246.48. Other pricing combinations (e.g., 20% discount on a base price of $90) were tested but resulted in lower profitability.</w:t>
      </w:r>
    </w:p>
    <w:p>
      <w:pPr>
        <w:pStyle w:val="Heading1"/>
      </w:pPr>
      <w:r>
        <w:t>6. Usage</w:t>
      </w:r>
    </w:p>
    <w:p>
      <w:pPr>
        <w:pStyle w:val="Heading2"/>
      </w:pPr>
      <w:r>
        <w:t>6.1 Cloning the Repository</w:t>
      </w:r>
    </w:p>
    <w:p>
      <w:r>
        <w:t>To run this project locally:</w:t>
        <w:br/>
        <w:t>```bash</w:t>
        <w:br/>
        <w:t>git clone https://github.com/your-repo/customer-segmentation-price-optimization.git</w:t>
        <w:br/>
        <w:t>cd customer-segmentation-price-optimization</w:t>
        <w:br/>
        <w:t>```</w:t>
      </w:r>
    </w:p>
    <w:p>
      <w:pPr>
        <w:pStyle w:val="Heading2"/>
      </w:pPr>
      <w:r>
        <w:t>6.2 Installing Dependencies</w:t>
      </w:r>
    </w:p>
    <w:p>
      <w:r>
        <w:t>Install the required Python packages by running:</w:t>
        <w:br/>
        <w:t>```bash</w:t>
        <w:br/>
        <w:t>pip install -r requirements.txt</w:t>
        <w:br/>
        <w:t>```</w:t>
      </w:r>
    </w:p>
    <w:p>
      <w:pPr>
        <w:pStyle w:val="Heading2"/>
      </w:pPr>
      <w:r>
        <w:t>6.3 Running the Project</w:t>
      </w:r>
    </w:p>
    <w:p>
      <w:r>
        <w:t>- Customer Segmentation: Use the provided script to train and visualize customer segments:</w:t>
        <w:br/>
        <w:t>```bash</w:t>
        <w:br/>
        <w:t>python customer_segmentation.py</w:t>
        <w:br/>
        <w:t>```</w:t>
        <w:br/>
        <w:br/>
        <w:t>- Price Optimization: Run the pricing model to predict sales volumes and calculate optimal prices:</w:t>
        <w:br/>
        <w:t>```bash</w:t>
        <w:br/>
        <w:t>python price_optimization.py</w:t>
        <w:br/>
        <w:t>```</w:t>
      </w:r>
    </w:p>
    <w:p>
      <w:pPr>
        <w:pStyle w:val="Heading1"/>
      </w:pPr>
      <w:r>
        <w:t>7. Future Work</w:t>
      </w:r>
    </w:p>
    <w:p>
      <w:r>
        <w:t>- Dynamic Pricing for Each Segment: Implement customer-specific pricing strategies based on segment characteristics.</w:t>
        <w:br/>
        <w:t>- Real-time Price Optimization: Incorporate real-time factors such as seasonality and competitor prices to adjust pricing dynamically.</w:t>
        <w:br/>
        <w:t>- Testing Other Models: Explore more advanced models like Gradient Boosting Machines (GBMs) for improved prediction accuracy.</w:t>
      </w:r>
    </w:p>
    <w:p>
      <w:pPr>
        <w:pStyle w:val="Heading1"/>
      </w:pPr>
      <w:r>
        <w:t>8. Dependencies</w:t>
      </w:r>
    </w:p>
    <w:p>
      <w:r>
        <w:t>The project requires the following Python libraries:</w:t>
        <w:br/>
        <w:t>- pandas</w:t>
        <w:br/>
        <w:t>- numpy</w:t>
        <w:br/>
        <w:t>- scikit-learn</w:t>
        <w:br/>
        <w:t>- plotly</w:t>
        <w:br/>
        <w:t>- matplotlib</w:t>
        <w:br/>
        <w:t>- seaborn</w:t>
        <w:br/>
        <w:br/>
        <w:t>Make sure to install the necessary dependencies using:</w:t>
        <w:br/>
        <w:t>```bash</w:t>
        <w:br/>
        <w:t>pip install -r requirements.txt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